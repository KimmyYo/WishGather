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A6E" w:rsidRDefault="00A46A6E" w:rsidP="00A46A6E">
      <w:pPr>
        <w:rPr>
          <w:lang w:eastAsia="zh-TW"/>
        </w:rPr>
      </w:pPr>
      <w:r>
        <w:rPr>
          <w:lang w:eastAsia="zh-TW"/>
        </w:rPr>
        <w:t>‘</w:t>
      </w:r>
      <w:r>
        <w:rPr>
          <w:rFonts w:hint="eastAsia"/>
          <w:lang w:eastAsia="zh-TW"/>
        </w:rPr>
        <w:t>第</w:t>
      </w:r>
      <w:r>
        <w:rPr>
          <w:lang w:eastAsia="zh-TW"/>
        </w:rPr>
        <w:t>一籤</w:t>
      </w:r>
      <w:r>
        <w:rPr>
          <w:lang w:eastAsia="zh-TW"/>
        </w:rPr>
        <w:t xml:space="preserve"> </w:t>
      </w:r>
      <w:r>
        <w:rPr>
          <w:lang w:eastAsia="zh-TW"/>
        </w:rPr>
        <w:t>甲子</w:t>
      </w:r>
      <w:r>
        <w:rPr>
          <w:lang w:eastAsia="zh-TW"/>
        </w:rPr>
        <w:t xml:space="preserve"> </w:t>
      </w:r>
      <w:r>
        <w:rPr>
          <w:lang w:eastAsia="zh-TW"/>
        </w:rPr>
        <w:t>屬金利秋　宜其西方</w:t>
      </w:r>
    </w:p>
    <w:p w:rsidR="00A46A6E" w:rsidRDefault="00A46A6E" w:rsidP="00A46A6E">
      <w:pPr>
        <w:rPr>
          <w:rFonts w:hint="eastAsia"/>
          <w:lang w:eastAsia="zh-TW"/>
        </w:rPr>
      </w:pPr>
      <w:r>
        <w:rPr>
          <w:lang w:eastAsia="zh-TW"/>
        </w:rPr>
        <w:t>日出便見風雲散，</w:t>
      </w:r>
      <w:r>
        <w:rPr>
          <w:lang w:eastAsia="zh-TW"/>
        </w:rPr>
        <w:br/>
      </w:r>
      <w:r>
        <w:rPr>
          <w:lang w:eastAsia="zh-TW"/>
        </w:rPr>
        <w:t>光明清靜照世間，</w:t>
      </w:r>
      <w:r>
        <w:rPr>
          <w:lang w:eastAsia="zh-TW"/>
        </w:rPr>
        <w:br/>
      </w:r>
      <w:r>
        <w:rPr>
          <w:lang w:eastAsia="zh-TW"/>
        </w:rPr>
        <w:t>一向前途通大道，</w:t>
      </w:r>
      <w:r>
        <w:rPr>
          <w:lang w:eastAsia="zh-TW"/>
        </w:rPr>
        <w:br/>
      </w:r>
      <w:r>
        <w:rPr>
          <w:lang w:eastAsia="zh-TW"/>
        </w:rPr>
        <w:t>萬事清吉保平安。</w:t>
      </w:r>
      <w:r>
        <w:rPr>
          <w:lang w:eastAsia="zh-TW"/>
        </w:rPr>
        <w:t>’</w:t>
      </w:r>
    </w:p>
    <w:p w:rsidR="006A5352" w:rsidRDefault="006A5352">
      <w:pPr>
        <w:rPr>
          <w:lang w:eastAsia="zh-TW"/>
        </w:rPr>
      </w:pPr>
    </w:p>
    <w:sectPr w:rsidR="006A5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14056">
    <w:abstractNumId w:val="8"/>
  </w:num>
  <w:num w:numId="2" w16cid:durableId="617684970">
    <w:abstractNumId w:val="6"/>
  </w:num>
  <w:num w:numId="3" w16cid:durableId="135419182">
    <w:abstractNumId w:val="5"/>
  </w:num>
  <w:num w:numId="4" w16cid:durableId="98768907">
    <w:abstractNumId w:val="4"/>
  </w:num>
  <w:num w:numId="5" w16cid:durableId="1101946696">
    <w:abstractNumId w:val="7"/>
  </w:num>
  <w:num w:numId="6" w16cid:durableId="189033812">
    <w:abstractNumId w:val="3"/>
  </w:num>
  <w:num w:numId="7" w16cid:durableId="1006247394">
    <w:abstractNumId w:val="2"/>
  </w:num>
  <w:num w:numId="8" w16cid:durableId="113521347">
    <w:abstractNumId w:val="1"/>
  </w:num>
  <w:num w:numId="9" w16cid:durableId="67241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E"/>
    <w:rsid w:val="0008326A"/>
    <w:rsid w:val="000C166F"/>
    <w:rsid w:val="000E39F6"/>
    <w:rsid w:val="000E50C5"/>
    <w:rsid w:val="0011545A"/>
    <w:rsid w:val="00163E32"/>
    <w:rsid w:val="00214325"/>
    <w:rsid w:val="0028103A"/>
    <w:rsid w:val="002B3796"/>
    <w:rsid w:val="00340E2F"/>
    <w:rsid w:val="00364BAC"/>
    <w:rsid w:val="003679EA"/>
    <w:rsid w:val="003C0001"/>
    <w:rsid w:val="003C454B"/>
    <w:rsid w:val="004472E6"/>
    <w:rsid w:val="004825ED"/>
    <w:rsid w:val="004C2DD7"/>
    <w:rsid w:val="004C5374"/>
    <w:rsid w:val="004D51D3"/>
    <w:rsid w:val="00634D78"/>
    <w:rsid w:val="006A5352"/>
    <w:rsid w:val="006D5ED4"/>
    <w:rsid w:val="008005A5"/>
    <w:rsid w:val="00801B88"/>
    <w:rsid w:val="008B1ECC"/>
    <w:rsid w:val="008D3533"/>
    <w:rsid w:val="00947F7B"/>
    <w:rsid w:val="00A46A6E"/>
    <w:rsid w:val="00A601E5"/>
    <w:rsid w:val="00B2205F"/>
    <w:rsid w:val="00B979F6"/>
    <w:rsid w:val="00BD4FCB"/>
    <w:rsid w:val="00CA756B"/>
    <w:rsid w:val="00D32B47"/>
    <w:rsid w:val="00D404F4"/>
    <w:rsid w:val="00E70545"/>
    <w:rsid w:val="00E75FFB"/>
    <w:rsid w:val="00E82B6A"/>
    <w:rsid w:val="00EB3BE7"/>
    <w:rsid w:val="00EE72FD"/>
    <w:rsid w:val="00F3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B5401"/>
  <w15:chartTrackingRefBased/>
  <w15:docId w15:val="{F235AFFE-8DE0-4B4F-823F-67370E06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6E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A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A6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A6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A6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A6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A6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A6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6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46A6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A6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A6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A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A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A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A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6E"/>
    <w:rPr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6E"/>
    <w:rPr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uiPriority w:val="1"/>
    <w:qFormat/>
    <w:rsid w:val="00A46A6E"/>
    <w:rPr>
      <w:kern w:val="0"/>
      <w:sz w:val="22"/>
      <w:szCs w:val="22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46A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46A6E"/>
    <w:rPr>
      <w:kern w:val="0"/>
      <w:sz w:val="22"/>
      <w:szCs w:val="22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A46A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46A6E"/>
    <w:rPr>
      <w:kern w:val="0"/>
      <w:sz w:val="22"/>
      <w:szCs w:val="22"/>
      <w:lang w:val="en-US" w:eastAsia="en-US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A46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46A6E"/>
    <w:rPr>
      <w:kern w:val="0"/>
      <w:sz w:val="16"/>
      <w:szCs w:val="16"/>
      <w:lang w:val="en-US" w:eastAsia="en-US"/>
      <w14:ligatures w14:val="none"/>
    </w:rPr>
  </w:style>
  <w:style w:type="paragraph" w:styleId="List">
    <w:name w:val="List"/>
    <w:basedOn w:val="Normal"/>
    <w:uiPriority w:val="99"/>
    <w:unhideWhenUsed/>
    <w:rsid w:val="00A46A6E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46A6E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46A6E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A46A6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A46A6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A46A6E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A46A6E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A46A6E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A46A6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A46A6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46A6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46A6E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A46A6E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kern w:val="0"/>
      <w:sz w:val="20"/>
      <w:szCs w:val="20"/>
      <w:lang w:val="en-US" w:eastAsia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A46A6E"/>
    <w:rPr>
      <w:rFonts w:ascii="Courier" w:hAnsi="Courier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A6E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A46A6E"/>
    <w:rPr>
      <w:b/>
      <w:bCs/>
    </w:rPr>
  </w:style>
  <w:style w:type="character" w:styleId="Emphasis">
    <w:name w:val="Emphasis"/>
    <w:basedOn w:val="DefaultParagraphFont"/>
    <w:uiPriority w:val="20"/>
    <w:qFormat/>
    <w:rsid w:val="00A46A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46A6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A46A6E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46A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A6E"/>
    <w:pPr>
      <w:spacing w:after="0"/>
      <w:outlineLvl w:val="9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46A6E"/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46A6E"/>
    <w:rPr>
      <w:color w:val="000000" w:themeColor="text1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46A6E"/>
    <w:rPr>
      <w:color w:val="2F5496" w:themeColor="accent1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46A6E"/>
    <w:rPr>
      <w:color w:val="C45911" w:themeColor="accent2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46A6E"/>
    <w:rPr>
      <w:color w:val="7B7B7B" w:themeColor="accent3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46A6E"/>
    <w:rPr>
      <w:color w:val="BF8F00" w:themeColor="accent4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46A6E"/>
    <w:rPr>
      <w:color w:val="2E74B5" w:themeColor="accent5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46A6E"/>
    <w:rPr>
      <w:color w:val="538135" w:themeColor="accent6" w:themeShade="BF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46A6E"/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46A6E"/>
    <w:rPr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46A6E"/>
    <w:rPr>
      <w:color w:val="FFFFFF" w:themeColor="background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46A6E"/>
    <w:rPr>
      <w:color w:val="000000" w:themeColor="text1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Tung</dc:creator>
  <cp:keywords/>
  <dc:description/>
  <cp:lastModifiedBy>Ilona Tung</cp:lastModifiedBy>
  <cp:revision>1</cp:revision>
  <dcterms:created xsi:type="dcterms:W3CDTF">2024-09-07T14:49:00Z</dcterms:created>
  <dcterms:modified xsi:type="dcterms:W3CDTF">2024-09-07T14:51:00Z</dcterms:modified>
</cp:coreProperties>
</file>